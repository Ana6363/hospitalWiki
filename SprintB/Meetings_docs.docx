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6BECF" w14:textId="77777777" w:rsidR="004B7EE9" w:rsidRDefault="00000000">
      <w:pPr>
        <w:pStyle w:val="Heading1"/>
      </w:pPr>
      <w:r>
        <w:t>Project Meetings Documentation</w:t>
      </w:r>
    </w:p>
    <w:p w14:paraId="3DD2D9B9" w14:textId="77777777" w:rsidR="004B7EE9" w:rsidRDefault="00000000">
      <w:pPr>
        <w:pStyle w:val="Heading2"/>
      </w:pPr>
      <w:r>
        <w:t>Meeting 1: 29/10/2024</w:t>
      </w:r>
    </w:p>
    <w:p w14:paraId="5CF775D5" w14:textId="77777777" w:rsidR="004B7EE9" w:rsidRDefault="00000000">
      <w:pPr>
        <w:pStyle w:val="BodyText"/>
      </w:pPr>
      <w:r>
        <w:t>**Meeting Agenda:**</w:t>
      </w:r>
    </w:p>
    <w:p w14:paraId="1C704E3D" w14:textId="77777777" w:rsidR="004B7EE9" w:rsidRDefault="00000000">
      <w:r>
        <w:t>- Progress updates from team members.</w:t>
      </w:r>
      <w:r>
        <w:br/>
        <w:t>- Discussion of challenges and roadblocks.</w:t>
      </w:r>
      <w:r>
        <w:br/>
        <w:t>- Review of completed tasks and pending work.</w:t>
      </w:r>
      <w:r>
        <w:br/>
        <w:t>- Planning tasks for the next week.</w:t>
      </w:r>
    </w:p>
    <w:p w14:paraId="1B76362E" w14:textId="77777777" w:rsidR="004B7EE9" w:rsidRDefault="00000000">
      <w:pPr>
        <w:pStyle w:val="BodyText"/>
      </w:pPr>
      <w:r>
        <w:t>**Key Points Discussed:**</w:t>
      </w:r>
    </w:p>
    <w:p w14:paraId="21094925" w14:textId="77777777" w:rsidR="004B7EE9" w:rsidRDefault="00000000">
      <w:r>
        <w:t>- General updates on the project.</w:t>
      </w:r>
      <w:r>
        <w:br/>
        <w:t>- Discussion about critical deadlines.</w:t>
      </w:r>
      <w:r>
        <w:br/>
        <w:t>- Allocation of resources and responsibilities.</w:t>
      </w:r>
    </w:p>
    <w:p w14:paraId="7C47E063" w14:textId="77777777" w:rsidR="004B7EE9" w:rsidRDefault="00000000">
      <w:pPr>
        <w:pStyle w:val="BodyText"/>
      </w:pPr>
      <w:r>
        <w:t>**Action Items:**</w:t>
      </w:r>
    </w:p>
    <w:p w14:paraId="6C782EE6" w14:textId="77777777" w:rsidR="004B7EE9" w:rsidRDefault="00000000">
      <w:r>
        <w:t>- Assign specific tasks to team members.</w:t>
      </w:r>
      <w:r>
        <w:br/>
        <w:t>- Follow up on unresolved issues.</w:t>
      </w:r>
      <w:r>
        <w:br/>
        <w:t>- Ensure that the next milestone is achievable.</w:t>
      </w:r>
    </w:p>
    <w:p w14:paraId="59AC0DFC" w14:textId="77777777" w:rsidR="004B7EE9" w:rsidRDefault="00000000">
      <w:pPr>
        <w:pStyle w:val="BodyText"/>
      </w:pPr>
      <w:r>
        <w:t>**Next Steps:**</w:t>
      </w:r>
    </w:p>
    <w:p w14:paraId="38A1740F" w14:textId="77777777" w:rsidR="004B7EE9" w:rsidRDefault="00000000">
      <w:r>
        <w:t>- Continue working on assigned tasks.</w:t>
      </w:r>
      <w:r>
        <w:br/>
        <w:t>- Prepare for the next meeting with updates.</w:t>
      </w:r>
    </w:p>
    <w:p w14:paraId="24EE326D" w14:textId="77777777" w:rsidR="004B7EE9" w:rsidRDefault="004B7EE9"/>
    <w:p w14:paraId="6111444E" w14:textId="77777777" w:rsidR="004B7EE9" w:rsidRDefault="00000000">
      <w:pPr>
        <w:pStyle w:val="Heading2"/>
      </w:pPr>
      <w:r>
        <w:t>Meeting 2: 05/11/2024</w:t>
      </w:r>
    </w:p>
    <w:p w14:paraId="6E7653D4" w14:textId="77777777" w:rsidR="004B7EE9" w:rsidRDefault="00000000">
      <w:pPr>
        <w:pStyle w:val="BodyText"/>
      </w:pPr>
      <w:r>
        <w:t>**Meeting Agenda:**</w:t>
      </w:r>
    </w:p>
    <w:p w14:paraId="4C7AD0A5" w14:textId="77777777" w:rsidR="004B7EE9" w:rsidRDefault="00000000">
      <w:r>
        <w:t>- Progress updates from team members.</w:t>
      </w:r>
      <w:r>
        <w:br/>
        <w:t>- Discussion of challenges and roadblocks.</w:t>
      </w:r>
      <w:r>
        <w:br/>
        <w:t>- Review of completed tasks and pending work.</w:t>
      </w:r>
      <w:r>
        <w:br/>
        <w:t>- Planning tasks for the next week.</w:t>
      </w:r>
    </w:p>
    <w:p w14:paraId="1EA321AF" w14:textId="77777777" w:rsidR="004B7EE9" w:rsidRDefault="00000000">
      <w:pPr>
        <w:pStyle w:val="BodyText"/>
      </w:pPr>
      <w:r>
        <w:t>**Key Points Discussed:**</w:t>
      </w:r>
    </w:p>
    <w:p w14:paraId="735004F2" w14:textId="77777777" w:rsidR="004B7EE9" w:rsidRDefault="00000000">
      <w:r>
        <w:t>- General updates on the project.</w:t>
      </w:r>
      <w:r>
        <w:br/>
        <w:t>- Discussion about critical deadlines.</w:t>
      </w:r>
      <w:r>
        <w:br/>
        <w:t>- Allocation of resources and responsibilities.</w:t>
      </w:r>
    </w:p>
    <w:p w14:paraId="5FDAB7F7" w14:textId="77777777" w:rsidR="004B7EE9" w:rsidRDefault="00000000">
      <w:pPr>
        <w:pStyle w:val="BodyText"/>
      </w:pPr>
      <w:r>
        <w:t>**Action Items:**</w:t>
      </w:r>
    </w:p>
    <w:p w14:paraId="64D068E7" w14:textId="77777777" w:rsidR="004B7EE9" w:rsidRDefault="00000000">
      <w:r>
        <w:t>- Assign specific tasks to team members.</w:t>
      </w:r>
      <w:r>
        <w:br/>
        <w:t>- Follow up on unresolved issues.</w:t>
      </w:r>
      <w:r>
        <w:br/>
        <w:t>- Ensure that the next milestone is achievable.</w:t>
      </w:r>
    </w:p>
    <w:p w14:paraId="2A554E85" w14:textId="77777777" w:rsidR="004B7EE9" w:rsidRDefault="00000000">
      <w:pPr>
        <w:pStyle w:val="BodyText"/>
      </w:pPr>
      <w:r>
        <w:lastRenderedPageBreak/>
        <w:t>**Next Steps:**</w:t>
      </w:r>
    </w:p>
    <w:p w14:paraId="25B20DAC" w14:textId="77777777" w:rsidR="004B7EE9" w:rsidRDefault="00000000">
      <w:r>
        <w:t>- Continue working on assigned tasks.</w:t>
      </w:r>
      <w:r>
        <w:br/>
        <w:t>- Prepare for the next meeting with updates.</w:t>
      </w:r>
    </w:p>
    <w:p w14:paraId="3AC352A8" w14:textId="77777777" w:rsidR="004B7EE9" w:rsidRDefault="004B7EE9"/>
    <w:p w14:paraId="7246C255" w14:textId="77777777" w:rsidR="004B7EE9" w:rsidRDefault="00000000">
      <w:pPr>
        <w:pStyle w:val="Heading2"/>
      </w:pPr>
      <w:r>
        <w:t>Meeting 3: 12/11/2024</w:t>
      </w:r>
    </w:p>
    <w:p w14:paraId="1F9A25C6" w14:textId="77777777" w:rsidR="004B7EE9" w:rsidRDefault="00000000">
      <w:pPr>
        <w:pStyle w:val="BodyText"/>
      </w:pPr>
      <w:r>
        <w:t>**Meeting Agenda:**</w:t>
      </w:r>
    </w:p>
    <w:p w14:paraId="77A7F02C" w14:textId="77777777" w:rsidR="004B7EE9" w:rsidRDefault="00000000">
      <w:r>
        <w:t>- Progress updates from team members.</w:t>
      </w:r>
      <w:r>
        <w:br/>
        <w:t>- Discussion of challenges and roadblocks.</w:t>
      </w:r>
      <w:r>
        <w:br/>
        <w:t>- Review of completed tasks and pending work.</w:t>
      </w:r>
      <w:r>
        <w:br/>
        <w:t>- Planning tasks for the next week.</w:t>
      </w:r>
    </w:p>
    <w:p w14:paraId="00B5C0A0" w14:textId="77777777" w:rsidR="004B7EE9" w:rsidRDefault="00000000">
      <w:pPr>
        <w:pStyle w:val="BodyText"/>
      </w:pPr>
      <w:r>
        <w:t>**Key Points Discussed:**</w:t>
      </w:r>
    </w:p>
    <w:p w14:paraId="57AB5852" w14:textId="77777777" w:rsidR="004B7EE9" w:rsidRDefault="00000000">
      <w:r>
        <w:t>- General updates on the project.</w:t>
      </w:r>
      <w:r>
        <w:br/>
        <w:t>- Discussion about critical deadlines.</w:t>
      </w:r>
      <w:r>
        <w:br/>
        <w:t>- Allocation of resources and responsibilities.</w:t>
      </w:r>
    </w:p>
    <w:p w14:paraId="63682358" w14:textId="77777777" w:rsidR="004B7EE9" w:rsidRDefault="00000000">
      <w:pPr>
        <w:pStyle w:val="BodyText"/>
      </w:pPr>
      <w:r>
        <w:t>**Action Items:**</w:t>
      </w:r>
    </w:p>
    <w:p w14:paraId="2D20DF4E" w14:textId="77777777" w:rsidR="004B7EE9" w:rsidRDefault="00000000">
      <w:r>
        <w:t>- Assign specific tasks to team members.</w:t>
      </w:r>
      <w:r>
        <w:br/>
        <w:t>- Follow up on unresolved issues.</w:t>
      </w:r>
      <w:r>
        <w:br/>
        <w:t>- Ensure that the next milestone is achievable.</w:t>
      </w:r>
    </w:p>
    <w:p w14:paraId="6123823C" w14:textId="77777777" w:rsidR="004B7EE9" w:rsidRDefault="00000000">
      <w:pPr>
        <w:pStyle w:val="BodyText"/>
      </w:pPr>
      <w:r>
        <w:t>**Next Steps:**</w:t>
      </w:r>
    </w:p>
    <w:p w14:paraId="2A481BE7" w14:textId="77777777" w:rsidR="004B7EE9" w:rsidRDefault="00000000">
      <w:r>
        <w:t>- Continue working on assigned tasks.</w:t>
      </w:r>
      <w:r>
        <w:br/>
        <w:t>- Prepare for the next meeting with updates.</w:t>
      </w:r>
    </w:p>
    <w:p w14:paraId="2B633A2C" w14:textId="77777777" w:rsidR="004B7EE9" w:rsidRDefault="004B7EE9"/>
    <w:p w14:paraId="18BB67E1" w14:textId="77777777" w:rsidR="004B7EE9" w:rsidRDefault="00000000">
      <w:pPr>
        <w:pStyle w:val="Heading2"/>
      </w:pPr>
      <w:r>
        <w:t>Meeting 4: 19/11/2024</w:t>
      </w:r>
    </w:p>
    <w:p w14:paraId="688CD790" w14:textId="77777777" w:rsidR="004B7EE9" w:rsidRDefault="00000000">
      <w:pPr>
        <w:pStyle w:val="BodyText"/>
      </w:pPr>
      <w:r>
        <w:t>**Meeting Agenda:**</w:t>
      </w:r>
    </w:p>
    <w:p w14:paraId="7E368B52" w14:textId="77777777" w:rsidR="004B7EE9" w:rsidRDefault="00000000">
      <w:r>
        <w:t>- Progress updates from team members.</w:t>
      </w:r>
      <w:r>
        <w:br/>
        <w:t>- Discussion of challenges and roadblocks.</w:t>
      </w:r>
      <w:r>
        <w:br/>
        <w:t>- Review of completed tasks and pending work.</w:t>
      </w:r>
      <w:r>
        <w:br/>
        <w:t>- Planning tasks for the next week.</w:t>
      </w:r>
    </w:p>
    <w:p w14:paraId="0D8BCB18" w14:textId="77777777" w:rsidR="004B7EE9" w:rsidRDefault="00000000">
      <w:pPr>
        <w:pStyle w:val="BodyText"/>
      </w:pPr>
      <w:r>
        <w:t>**Key Points Discussed:**</w:t>
      </w:r>
    </w:p>
    <w:p w14:paraId="46FB0666" w14:textId="77777777" w:rsidR="004B7EE9" w:rsidRDefault="00000000">
      <w:r>
        <w:t>- General updates on the project.</w:t>
      </w:r>
      <w:r>
        <w:br/>
        <w:t>- Discussion about critical deadlines.</w:t>
      </w:r>
      <w:r>
        <w:br/>
        <w:t>- Allocation of resources and responsibilities.</w:t>
      </w:r>
    </w:p>
    <w:p w14:paraId="2731571D" w14:textId="77777777" w:rsidR="004B7EE9" w:rsidRDefault="00000000">
      <w:pPr>
        <w:pStyle w:val="BodyText"/>
      </w:pPr>
      <w:r>
        <w:t>**Action Items:**</w:t>
      </w:r>
    </w:p>
    <w:p w14:paraId="2AE7C821" w14:textId="77777777" w:rsidR="004B7EE9" w:rsidRDefault="00000000">
      <w:r>
        <w:lastRenderedPageBreak/>
        <w:t>- Assign specific tasks to team members.</w:t>
      </w:r>
      <w:r>
        <w:br/>
        <w:t>- Follow up on unresolved issues.</w:t>
      </w:r>
      <w:r>
        <w:br/>
        <w:t>- Ensure that the next milestone is achievable.</w:t>
      </w:r>
    </w:p>
    <w:p w14:paraId="18F5769A" w14:textId="77777777" w:rsidR="004B7EE9" w:rsidRDefault="00000000">
      <w:pPr>
        <w:pStyle w:val="BodyText"/>
      </w:pPr>
      <w:r>
        <w:t>**Next Steps:**</w:t>
      </w:r>
    </w:p>
    <w:p w14:paraId="1BD3B8E8" w14:textId="77777777" w:rsidR="004B7EE9" w:rsidRDefault="00000000">
      <w:r>
        <w:t>- Continue working on assigned tasks.</w:t>
      </w:r>
      <w:r>
        <w:br/>
        <w:t>- Prepare for the next meeting with updates.</w:t>
      </w:r>
    </w:p>
    <w:p w14:paraId="24695049" w14:textId="77777777" w:rsidR="004B7EE9" w:rsidRDefault="004B7EE9"/>
    <w:sectPr w:rsidR="004B7E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927795">
    <w:abstractNumId w:val="8"/>
  </w:num>
  <w:num w:numId="2" w16cid:durableId="144518763">
    <w:abstractNumId w:val="6"/>
  </w:num>
  <w:num w:numId="3" w16cid:durableId="1169443898">
    <w:abstractNumId w:val="5"/>
  </w:num>
  <w:num w:numId="4" w16cid:durableId="1227036521">
    <w:abstractNumId w:val="4"/>
  </w:num>
  <w:num w:numId="5" w16cid:durableId="1357266475">
    <w:abstractNumId w:val="7"/>
  </w:num>
  <w:num w:numId="6" w16cid:durableId="1939949787">
    <w:abstractNumId w:val="3"/>
  </w:num>
  <w:num w:numId="7" w16cid:durableId="1242174702">
    <w:abstractNumId w:val="2"/>
  </w:num>
  <w:num w:numId="8" w16cid:durableId="1129399380">
    <w:abstractNumId w:val="1"/>
  </w:num>
  <w:num w:numId="9" w16cid:durableId="179424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7EE9"/>
    <w:rsid w:val="004E2354"/>
    <w:rsid w:val="00AA1D8D"/>
    <w:rsid w:val="00B47730"/>
    <w:rsid w:val="00C07B3F"/>
    <w:rsid w:val="00CB0664"/>
    <w:rsid w:val="00EF75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78BCF"/>
  <w14:defaultImageDpi w14:val="300"/>
  <w15:docId w15:val="{D53081A7-6555-402D-916B-E7B99CE4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Rocha (1201260)</cp:lastModifiedBy>
  <cp:revision>2</cp:revision>
  <dcterms:created xsi:type="dcterms:W3CDTF">2024-11-23T23:01:00Z</dcterms:created>
  <dcterms:modified xsi:type="dcterms:W3CDTF">2024-11-23T23:01:00Z</dcterms:modified>
  <cp:category/>
</cp:coreProperties>
</file>